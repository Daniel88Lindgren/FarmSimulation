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8C26" w14:textId="77777777" w:rsidR="003D1EF0" w:rsidRDefault="000460B3">
      <w:pPr>
        <w:pStyle w:val="Rubrik"/>
        <w:jc w:val="center"/>
      </w:pPr>
      <w:r>
        <w:rPr>
          <w:b/>
          <w:sz w:val="32"/>
        </w:rPr>
        <w:t>FarmSimulator</w:t>
      </w:r>
      <w:r>
        <w:rPr>
          <w:b/>
          <w:sz w:val="32"/>
        </w:rPr>
        <w:br/>
      </w:r>
    </w:p>
    <w:p w14:paraId="027F2764" w14:textId="77777777" w:rsidR="000460B3" w:rsidRDefault="000460B3" w:rsidP="000460B3">
      <w:pPr>
        <w:pStyle w:val="Rubrik2"/>
        <w:jc w:val="center"/>
        <w:rPr>
          <w:i/>
          <w:sz w:val="24"/>
        </w:rPr>
      </w:pPr>
      <w:r>
        <w:rPr>
          <w:i/>
          <w:sz w:val="24"/>
        </w:rPr>
        <w:t xml:space="preserve">Created by Daniel Lindgren </w:t>
      </w:r>
    </w:p>
    <w:p w14:paraId="7D5D55A8" w14:textId="02D71969" w:rsidR="003D1EF0" w:rsidRPr="000460B3" w:rsidRDefault="000460B3" w:rsidP="000460B3">
      <w:pPr>
        <w:pStyle w:val="Rubrik2"/>
        <w:jc w:val="center"/>
        <w:rPr>
          <w:i/>
          <w:sz w:val="24"/>
        </w:rPr>
      </w:pPr>
      <w:r>
        <w:rPr>
          <w:i/>
          <w:sz w:val="18"/>
          <w:szCs w:val="20"/>
        </w:rPr>
        <w:t>November 2023</w:t>
      </w:r>
      <w:r>
        <w:rPr>
          <w:i/>
          <w:sz w:val="24"/>
        </w:rPr>
        <w:br/>
      </w:r>
    </w:p>
    <w:p w14:paraId="00AC15A8" w14:textId="77777777" w:rsidR="003D1EF0" w:rsidRDefault="000460B3">
      <w:pPr>
        <w:pStyle w:val="Rubrik3"/>
      </w:pPr>
      <w:r>
        <w:t>Project Overview:</w:t>
      </w:r>
    </w:p>
    <w:p w14:paraId="64C778D0" w14:textId="77777777" w:rsidR="003D1EF0" w:rsidRDefault="000460B3">
      <w:r>
        <w:t>FarmSimulator is a Java-based project developed as part of my coursework in Object-Oriented Programming (OOP). It simulates farm management, including livestock and crop inventory.</w:t>
      </w:r>
      <w:r>
        <w:br/>
      </w:r>
    </w:p>
    <w:p w14:paraId="5372B8E7" w14:textId="77777777" w:rsidR="003D1EF0" w:rsidRDefault="000460B3">
      <w:pPr>
        <w:pStyle w:val="Rubrik3"/>
      </w:pPr>
      <w:r>
        <w:t xml:space="preserve">Key </w:t>
      </w:r>
      <w:r>
        <w:t>Requirements:</w:t>
      </w:r>
    </w:p>
    <w:p w14:paraId="732C4617" w14:textId="77777777" w:rsidR="003D1EF0" w:rsidRDefault="000460B3">
      <w:r>
        <w:t>- Stable, fully functional program with minimal crash risk.</w:t>
      </w:r>
      <w:r>
        <w:br/>
        <w:t>- Utilization of efficient, clear methods.</w:t>
      </w:r>
      <w:r>
        <w:br/>
        <w:t>- Application of multiple classes.</w:t>
      </w:r>
      <w:r>
        <w:br/>
        <w:t>- Implementation of inheritance and function overriding.</w:t>
      </w:r>
      <w:r>
        <w:br/>
        <w:t>- Ability to create, read, and write to a CSV file.</w:t>
      </w:r>
      <w:r>
        <w:br/>
        <w:t>- Version control using GitHub for branch management and pull requests.</w:t>
      </w:r>
      <w:r>
        <w:br/>
      </w:r>
    </w:p>
    <w:p w14:paraId="0489C7D6" w14:textId="77777777" w:rsidR="003D1EF0" w:rsidRDefault="000460B3">
      <w:pPr>
        <w:pStyle w:val="Rubrik3"/>
      </w:pPr>
      <w:r>
        <w:t>Program Instructions:</w:t>
      </w:r>
    </w:p>
    <w:p w14:paraId="34C40A60" w14:textId="77777777" w:rsidR="003D1EF0" w:rsidRDefault="000460B3">
      <w:r>
        <w:t>FarmSimulator offers a variety of menu options. Users can manage crop and animal inventory, add or remove items, and feed animals. A unique feature is the crop-specific diet for each animal. The program also includes a save feature to ensure no data is lost.</w:t>
      </w:r>
      <w:r>
        <w:br/>
      </w:r>
    </w:p>
    <w:p w14:paraId="5FCED01A" w14:textId="77777777" w:rsidR="003D1EF0" w:rsidRDefault="000460B3">
      <w:pPr>
        <w:pStyle w:val="Rubrik3"/>
      </w:pPr>
      <w:r>
        <w:t>Challenges and Solutions:</w:t>
      </w:r>
    </w:p>
    <w:p w14:paraId="1C125D60" w14:textId="77777777" w:rsidR="003D1EF0" w:rsidRDefault="000460B3">
      <w:r>
        <w:t>1. Branch Management in GitHub: Initially struggled with merging branches but resolved merge conflicts successfully.</w:t>
      </w:r>
      <w:r>
        <w:br/>
        <w:t>2. File Loading at Startup: Fixed an issue where the file read method was called twice.</w:t>
      </w:r>
      <w:r>
        <w:br/>
        <w:t>3. Input Validation: Implemented 'try and catch' blocks to prevent crashes due to invalid input.</w:t>
      </w:r>
      <w:r>
        <w:br/>
        <w:t>4. Feeding Mechanism: Modified the feeding logic to distinguish the pig’s diet from other animals.</w:t>
      </w:r>
      <w:r>
        <w:br/>
      </w:r>
    </w:p>
    <w:p w14:paraId="0794DCE2" w14:textId="77777777" w:rsidR="003D1EF0" w:rsidRDefault="000460B3">
      <w:r>
        <w:t>The development of FarmSimulator has been an enriching journey, enhancing my skills in Java programming and problem-solving.</w:t>
      </w:r>
      <w:r>
        <w:br/>
      </w:r>
    </w:p>
    <w:sectPr w:rsidR="003D1E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619495">
    <w:abstractNumId w:val="8"/>
  </w:num>
  <w:num w:numId="2" w16cid:durableId="142085002">
    <w:abstractNumId w:val="6"/>
  </w:num>
  <w:num w:numId="3" w16cid:durableId="1725061203">
    <w:abstractNumId w:val="5"/>
  </w:num>
  <w:num w:numId="4" w16cid:durableId="867837764">
    <w:abstractNumId w:val="4"/>
  </w:num>
  <w:num w:numId="5" w16cid:durableId="1556043368">
    <w:abstractNumId w:val="7"/>
  </w:num>
  <w:num w:numId="6" w16cid:durableId="932396554">
    <w:abstractNumId w:val="3"/>
  </w:num>
  <w:num w:numId="7" w16cid:durableId="1532305363">
    <w:abstractNumId w:val="2"/>
  </w:num>
  <w:num w:numId="8" w16cid:durableId="1234436362">
    <w:abstractNumId w:val="1"/>
  </w:num>
  <w:num w:numId="9" w16cid:durableId="80131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0B3"/>
    <w:rsid w:val="0006063C"/>
    <w:rsid w:val="0015074B"/>
    <w:rsid w:val="0029639D"/>
    <w:rsid w:val="00326F90"/>
    <w:rsid w:val="003D1EF0"/>
    <w:rsid w:val="00A42F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AA3048F-4364-4AE3-A43D-0E613BF8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Lindgren</cp:lastModifiedBy>
  <cp:revision>3</cp:revision>
  <dcterms:created xsi:type="dcterms:W3CDTF">2013-12-23T23:15:00Z</dcterms:created>
  <dcterms:modified xsi:type="dcterms:W3CDTF">2023-12-14T10:52:00Z</dcterms:modified>
  <cp:category/>
</cp:coreProperties>
</file>